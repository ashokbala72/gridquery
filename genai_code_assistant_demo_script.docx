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GenAI Code Assistant – Scripted Demo Inputs</w:t>
      </w:r>
    </w:p>
    <w:p>
      <w:pPr>
        <w:pStyle w:val="Heading2"/>
      </w:pPr>
      <w:r>
        <w:t>Step 1: Ticket Summarization</w:t>
      </w:r>
    </w:p>
    <w:p>
      <w:r>
        <w:t>As a user, I want to add logging to all functions so that I can trace input and output values for debugging.</w:t>
      </w:r>
    </w:p>
    <w:p>
      <w:pPr>
        <w:pStyle w:val="Heading2"/>
      </w:pPr>
      <w:r>
        <w:t>Step 2: Codebase Ingestion</w:t>
      </w:r>
    </w:p>
    <w:p>
      <w:r>
        <w:t>Upload the file: large_codebase.csv</w:t>
      </w:r>
    </w:p>
    <w:p>
      <w:pPr>
        <w:pStyle w:val="Heading2"/>
      </w:pPr>
      <w:r>
        <w:t>Step 3: Code Search</w:t>
      </w:r>
    </w:p>
    <w:p>
      <w:r>
        <w:t>function that adds two numbers</w:t>
      </w:r>
    </w:p>
    <w:p>
      <w:pPr>
        <w:pStyle w:val="Heading2"/>
      </w:pPr>
      <w:r>
        <w:t>Step 4: Modification Plan</w:t>
      </w:r>
    </w:p>
    <w:p>
      <w:r>
        <w:t>As a user, I want to add logging to all functions so that I can trace input and output values for debugging.</w:t>
      </w:r>
    </w:p>
    <w:p>
      <w:pPr>
        <w:pStyle w:val="Heading2"/>
      </w:pPr>
      <w:r>
        <w:t>Step 5: Few-Shot Prompt</w:t>
      </w:r>
    </w:p>
    <w:p>
      <w:r>
        <w:t>addition function</w:t>
      </w:r>
    </w:p>
    <w:p>
      <w:pPr>
        <w:pStyle w:val="Heading2"/>
      </w:pPr>
      <w:r>
        <w:t>Step 6: Code Generation - Context</w:t>
      </w:r>
    </w:p>
    <w:p>
      <w:r>
        <w:t>def function_7(arg1, arg2):</w:t>
        <w:br/>
        <w:t xml:space="preserve">    result = arg1 + arg2</w:t>
        <w:br/>
        <w:t xml:space="preserve">    return result</w:t>
      </w:r>
    </w:p>
    <w:p>
      <w:pPr>
        <w:pStyle w:val="Heading2"/>
      </w:pPr>
      <w:r>
        <w:t>Step 6: Code Generation - Change Description</w:t>
      </w:r>
    </w:p>
    <w:p>
      <w:r>
        <w:t>Add logging for input and output values.</w:t>
      </w:r>
    </w:p>
    <w:p>
      <w:pPr>
        <w:pStyle w:val="Heading2"/>
      </w:pPr>
      <w:r>
        <w:t>Step 7: Code Validation</w:t>
      </w:r>
    </w:p>
    <w:p>
      <w:r>
        <w:t>(Paste the code generated in Step 6)</w:t>
      </w:r>
    </w:p>
    <w:p>
      <w:pPr>
        <w:pStyle w:val="Heading2"/>
      </w:pPr>
      <w:r>
        <w:t>Step 8: Git Commit + Push - Repo Path</w:t>
      </w:r>
    </w:p>
    <w:p>
      <w:r>
        <w:t>C:/Users/YourName/Projects/genai_demo/</w:t>
      </w:r>
    </w:p>
    <w:p>
      <w:pPr>
        <w:pStyle w:val="Heading2"/>
      </w:pPr>
      <w:r>
        <w:t>Step 8: Git Commit + Push - File Path</w:t>
      </w:r>
    </w:p>
    <w:p>
      <w:r>
        <w:t>module_7.py</w:t>
      </w:r>
    </w:p>
    <w:p>
      <w:pPr>
        <w:pStyle w:val="Heading2"/>
      </w:pPr>
      <w:r>
        <w:t>Step 8: Git Commit + Push - Commit Message</w:t>
      </w:r>
    </w:p>
    <w:p>
      <w:r>
        <w:t>feat: add input/output logging to function_7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